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Integrated R Shiny App Code with Piper Plot</w:t>
      </w:r>
    </w:p>
    <w:p>
      <w:r>
        <w:br/>
        <w:t># Integrated R Shiny App with GPKG Upload, WQI Calculation, and Piper Plot</w:t>
        <w:br/>
        <w:br/>
        <w:t>library(shiny)</w:t>
        <w:br/>
        <w:t>library(shinydashboard)</w:t>
        <w:br/>
        <w:t>library(shinyWidgets)</w:t>
        <w:br/>
        <w:t>library(plotly)</w:t>
        <w:br/>
        <w:t>library(leaflet)</w:t>
        <w:br/>
        <w:t>library(dplyr)</w:t>
        <w:br/>
        <w:t>library(magrittr)</w:t>
        <w:br/>
        <w:t>library(ggplot2)</w:t>
        <w:br/>
        <w:t>library(sf)</w:t>
        <w:br/>
        <w:t>library(DT)</w:t>
        <w:br/>
        <w:t>library(smwrGraphs)</w:t>
        <w:br/>
        <w:t>library(smwrBase)</w:t>
        <w:br/>
        <w:t>library(readr)</w:t>
        <w:br/>
        <w:t>library(tidyr)</w:t>
        <w:br/>
        <w:t>library(rmarkdown)</w:t>
        <w:br/>
        <w:t>library(shinycssloaders)</w:t>
        <w:br/>
        <w:br/>
        <w:t>calculate_wqi &lt;- function(gpkg_path) {</w:t>
        <w:br/>
        <w:t xml:space="preserve">  layer_name &lt;- st_layers(gpkg_path)$name[1]</w:t>
        <w:br/>
        <w:t xml:space="preserve">  water_sf &lt;- st_read(gpkg_path, layer = layer_name, quiet = TRUE)</w:t>
        <w:br/>
        <w:t xml:space="preserve">  if (sf::st_crs(water_sf)$epsg != 4326) {</w:t>
        <w:br/>
        <w:t xml:space="preserve">    water_sf &lt;- st_transform(water_sf, 4326)</w:t>
        <w:br/>
        <w:t xml:space="preserve">  }</w:t>
        <w:br/>
        <w:t xml:space="preserve">  if (!all(st_is_valid(water_sf))) {</w:t>
        <w:br/>
        <w:t xml:space="preserve">    water_sf &lt;- st_make_valid(water_sf)</w:t>
        <w:br/>
        <w:t xml:space="preserve">  }</w:t>
        <w:br/>
        <w:t xml:space="preserve">  if ("NA" %in% names(water_sf)) {</w:t>
        <w:br/>
        <w:t xml:space="preserve">    names(water_sf)[names(water_sf) == "NA"] &lt;- "Sodium"</w:t>
        <w:br/>
        <w:t xml:space="preserve">  }</w:t>
        <w:br/>
        <w:br/>
        <w:t xml:space="preserve">  standards &lt;- list(</w:t>
        <w:br/>
        <w:t xml:space="preserve">    TDS = list(St = 1000, Wi = 0.121),</w:t>
        <w:br/>
        <w:t xml:space="preserve">    EC = list(St = 2500, Wi = 0.121),</w:t>
        <w:br/>
        <w:t xml:space="preserve">    NITRATE = list(St = 50, Wi = 0.152),</w:t>
        <w:br/>
        <w:t xml:space="preserve">    SULPHATE = list(St = 250, Wi = 0.121),</w:t>
        <w:br/>
        <w:t xml:space="preserve">    CHLORIDE = list(St = 250, Wi = 0.093),</w:t>
        <w:br/>
        <w:t xml:space="preserve">    BICARBONATE = list(St = 500, Wi = 0.152),</w:t>
        <w:br/>
        <w:t xml:space="preserve">    FLUORIDE = list(St = 1.2, Wi = 0.030),</w:t>
        <w:br/>
        <w:t xml:space="preserve">    CA = list(St = 100, Wi = 0.060),</w:t>
        <w:br/>
        <w:t xml:space="preserve">    MG = list(St = 50, Wi = 0.060),</w:t>
        <w:br/>
        <w:t xml:space="preserve">    Sodium = list(St = 200, Wi = 0.060),</w:t>
        <w:br/>
        <w:t xml:space="preserve">    K = list(St = 20, Wi = 0.030)</w:t>
        <w:br/>
        <w:t xml:space="preserve">  )</w:t>
        <w:br/>
        <w:br/>
        <w:t xml:space="preserve">  water_sf$WQI &lt;- NA_real_</w:t>
        <w:br/>
        <w:t xml:space="preserve">  param_names &lt;- names(standards)</w:t>
        <w:br/>
        <w:t xml:space="preserve">  for (param in param_names) {</w:t>
        <w:br/>
        <w:t xml:space="preserve">    if (!param %in% names(water_sf)) {</w:t>
        <w:br/>
        <w:t xml:space="preserve">      water_sf[[param]] &lt;- 0</w:t>
        <w:br/>
        <w:t xml:space="preserve">    } else {</w:t>
        <w:br/>
        <w:t xml:space="preserve">      water_sf[[param]][is.na(water_sf[[param]])] &lt;- 0</w:t>
        <w:br/>
        <w:t xml:space="preserve">    }</w:t>
        <w:br/>
        <w:t xml:space="preserve">  }</w:t>
        <w:br/>
        <w:br/>
        <w:t xml:space="preserve">  for (param in param_names) {</w:t>
        <w:br/>
        <w:t xml:space="preserve">    qi_col &lt;- paste0("qi_", param)</w:t>
        <w:br/>
        <w:t xml:space="preserve">    sli_col &lt;- paste0("SLi_", param)</w:t>
        <w:br/>
        <w:t xml:space="preserve">    water_sf[[qi_col]] &lt;- water_sf[[param]] / standards[[param]]$St</w:t>
        <w:br/>
        <w:t xml:space="preserve">    water_sf[[sli_col]] &lt;- water_sf[[qi_col]] * standards[[param]]$Wi</w:t>
        <w:br/>
        <w:t xml:space="preserve">  }</w:t>
        <w:br/>
        <w:br/>
        <w:t xml:space="preserve">  sli_cols &lt;- paste0("SLi_", param_names)</w:t>
        <w:br/>
        <w:t xml:space="preserve">  sli_values &lt;- st_drop_geometry(water_sf)[, sli_cols]</w:t>
        <w:br/>
        <w:t xml:space="preserve">  sli_values[] &lt;- lapply(sli_values, as.numeric)</w:t>
        <w:br/>
        <w:t xml:space="preserve">  water_sf$WQI &lt;- rowSums(sli_values, na.rm = TRUE)</w:t>
        <w:br/>
        <w:br/>
        <w:t xml:space="preserve">  water_sf$Quality &lt;- cut(</w:t>
        <w:br/>
        <w:t xml:space="preserve">    water_sf$WQI,</w:t>
        <w:br/>
        <w:t xml:space="preserve">    breaks = c(-Inf, 0.5, 1, 2, 3, Inf),</w:t>
        <w:br/>
        <w:t xml:space="preserve">    labels = c("Excellent", "Good", "Poor", "Very Poor", "Unsuitable"),</w:t>
        <w:br/>
        <w:t xml:space="preserve">    right = FALSE</w:t>
        <w:br/>
        <w:t xml:space="preserve">  )</w:t>
        <w:br/>
        <w:br/>
        <w:t xml:space="preserve">  return(water_sf)</w:t>
        <w:br/>
        <w:t>}</w:t>
        <w:br/>
        <w:br/>
        <w:t>ui &lt;- dashboardPage(</w:t>
        <w:br/>
        <w:t xml:space="preserve">  dashboardHeader(title = "Ground Water Assessment Dashboard"),</w:t>
        <w:br/>
        <w:t xml:space="preserve">  dashboardSidebar(</w:t>
        <w:br/>
        <w:t xml:space="preserve">    sidebarMenu(</w:t>
        <w:br/>
        <w:t xml:space="preserve">      menuItem("Upload", tabName = "upload", icon = icon("upload")),</w:t>
        <w:br/>
        <w:t xml:space="preserve">      menuItem("Chemistry", tabName = "chemistry", icon = icon("flask"))</w:t>
        <w:br/>
        <w:t xml:space="preserve">    )</w:t>
        <w:br/>
        <w:t xml:space="preserve">  ),</w:t>
        <w:br/>
        <w:t xml:space="preserve">  dashboardBody(</w:t>
        <w:br/>
        <w:t xml:space="preserve">    tabItems(</w:t>
        <w:br/>
        <w:t xml:space="preserve">      tabItem(tabName = "upload",</w:t>
        <w:br/>
        <w:t xml:space="preserve">              fileInput("gpkg_upload", "Upload GPKG", accept = ".gpkg"),</w:t>
        <w:br/>
        <w:t xml:space="preserve">              actionButton("load_data", "Load Data"),</w:t>
        <w:br/>
        <w:t xml:space="preserve">              verbatimTextOutput("file_info")</w:t>
        <w:br/>
        <w:t xml:space="preserve">      ),</w:t>
        <w:br/>
        <w:t xml:space="preserve">      tabItem(tabName = "chemistry",</w:t>
        <w:br/>
        <w:t xml:space="preserve">              withSpinner(plotOutput("piper_plot", height = "700px"), type = 6)</w:t>
        <w:br/>
        <w:t xml:space="preserve">      )</w:t>
        <w:br/>
        <w:t xml:space="preserve">    )</w:t>
        <w:br/>
        <w:t xml:space="preserve">  )</w:t>
        <w:br/>
        <w:t>)</w:t>
        <w:br/>
        <w:br/>
        <w:t>server &lt;- function(input, output, session) {</w:t>
        <w:br/>
        <w:t xml:space="preserve">  data_storage &lt;- reactiveValues(csv_data = NULL, sf_data = NULL)</w:t>
        <w:br/>
        <w:br/>
        <w:t xml:space="preserve">  observeEvent(input$load_data, {</w:t>
        <w:br/>
        <w:t xml:space="preserve">    req(input$gpkg_upload)</w:t>
        <w:br/>
        <w:t xml:space="preserve">    water_sf &lt;- calculate_wqi(input$gpkg_upload$datapath)</w:t>
        <w:br/>
        <w:t xml:space="preserve">    data_storage$csv_data &lt;- st_drop_geometry(water_sf)</w:t>
        <w:br/>
        <w:t xml:space="preserve">    data_storage$sf_data &lt;- water_sf</w:t>
        <w:br/>
        <w:t xml:space="preserve">  })</w:t>
        <w:br/>
        <w:br/>
        <w:t xml:space="preserve">  output$file_info &lt;- renderPrint({</w:t>
        <w:br/>
        <w:t xml:space="preserve">    req(data_storage$csv_data)</w:t>
        <w:br/>
        <w:t xml:space="preserve">    cat("Rows:", nrow(data_storage$csv_data), "Columns:", ncol(data_storage$csv_data))</w:t>
        <w:br/>
        <w:t xml:space="preserve">  })</w:t>
        <w:br/>
        <w:br/>
        <w:t xml:space="preserve">  output$piper_plot &lt;- renderPlot({</w:t>
        <w:br/>
        <w:t xml:space="preserve">    req(data_storage$sf_data)</w:t>
        <w:br/>
        <w:t xml:space="preserve">    df &lt;- st_drop_geometry(data_storage$sf_data)</w:t>
        <w:br/>
        <w:t xml:space="preserve">    PD &lt;- df %&gt;%</w:t>
        <w:br/>
        <w:t xml:space="preserve">      mutate(</w:t>
        <w:br/>
        <w:t xml:space="preserve">        Ca.meq = conc2meq(CA, "calcium"),</w:t>
        <w:br/>
        <w:t xml:space="preserve">        Mg.meq = conc2meq(MG, "magnesium"),</w:t>
        <w:br/>
        <w:t xml:space="preserve">        Na.meq = conc2meq(Sodium, "sodium"),</w:t>
        <w:br/>
        <w:t xml:space="preserve">        Cl.meq = conc2meq(CHLORIDE, "chloride"),</w:t>
        <w:br/>
        <w:t xml:space="preserve">        SO4.meq = conc2meq(SULPHATE, "sulfate"),</w:t>
        <w:br/>
        <w:t xml:space="preserve">        HCO3.meq = conc2meq(BICARBONATE, "bicarb"),</w:t>
        <w:br/>
        <w:t xml:space="preserve">        SS = row_number()</w:t>
        <w:br/>
        <w:t xml:space="preserve">      )</w:t>
        <w:br/>
        <w:br/>
        <w:t xml:space="preserve">    piperPlot(PD$Ca.meq, PD$Mg.meq, PD$Na.meq,</w:t>
        <w:br/>
        <w:t xml:space="preserve">              PD$Cl.meq, PD$HCO3.meq, PD$SO4.meq,</w:t>
        <w:br/>
        <w:t xml:space="preserve">              Plot = list(name = PD$SS, color = setColor(PD$SS)),</w:t>
        <w:br/>
        <w:t xml:space="preserve">              zCat.title = "Sodium",</w:t>
        <w:br/>
        <w:t xml:space="preserve">              xAn.title = "Chloride",</w:t>
        <w:br/>
        <w:t xml:space="preserve">              yAn.title = "Bicarbonate")</w:t>
        <w:br/>
        <w:t xml:space="preserve">  })</w:t>
        <w:br/>
        <w:t>}</w:t>
        <w:br/>
        <w:br/>
        <w:t>shinyApp(ui, server)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 w:eastAsia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